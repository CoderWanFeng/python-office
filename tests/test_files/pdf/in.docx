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249E" w14:textId="77777777" w:rsidR="00701C01" w:rsidRDefault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</w:p>
    <w:p w14:paraId="4F7543F7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程序员晚枫</w:t>
      </w:r>
    </w:p>
    <w:p w14:paraId="60BD2881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</w:rPr>
      </w:pPr>
    </w:p>
    <w:p w14:paraId="53C7CB88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个人网站：python</w:t>
      </w:r>
      <w:r>
        <w:rPr>
          <w:rFonts w:ascii="等线" w:eastAsia="等线" w:hAnsi="等线"/>
          <w:color w:val="000000"/>
          <w:sz w:val="21"/>
          <w:lang w:eastAsia="zh-CN"/>
        </w:rPr>
        <w:t>-</w:t>
      </w:r>
      <w:r>
        <w:rPr>
          <w:rFonts w:ascii="等线" w:eastAsia="等线" w:hAnsi="等线" w:hint="eastAsia"/>
          <w:color w:val="000000"/>
          <w:sz w:val="21"/>
          <w:lang w:eastAsia="zh-CN"/>
        </w:rPr>
        <w:t>office</w:t>
      </w:r>
      <w:r>
        <w:rPr>
          <w:rFonts w:ascii="等线" w:eastAsia="等线" w:hAnsi="等线"/>
          <w:color w:val="000000"/>
          <w:sz w:val="21"/>
          <w:lang w:eastAsia="zh-CN"/>
        </w:rPr>
        <w:t>c.com</w:t>
      </w:r>
    </w:p>
    <w:p w14:paraId="32D8051C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</w:p>
    <w:p w14:paraId="2448E1CF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hint="eastAsia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开源项目：pip</w:t>
      </w:r>
      <w:r>
        <w:rPr>
          <w:rFonts w:ascii="等线" w:eastAsia="等线" w:hAnsi="等线"/>
          <w:color w:val="000000"/>
          <w:sz w:val="21"/>
          <w:lang w:eastAsia="zh-CN"/>
        </w:rPr>
        <w:t xml:space="preserve"> </w:t>
      </w:r>
      <w:r>
        <w:rPr>
          <w:rFonts w:ascii="等线" w:eastAsia="等线" w:hAnsi="等线" w:hint="eastAsia"/>
          <w:color w:val="000000"/>
          <w:sz w:val="21"/>
          <w:lang w:eastAsia="zh-CN"/>
        </w:rPr>
        <w:t>in</w:t>
      </w:r>
      <w:r>
        <w:rPr>
          <w:rFonts w:ascii="等线" w:eastAsia="等线" w:hAnsi="等线"/>
          <w:color w:val="000000"/>
          <w:sz w:val="21"/>
          <w:lang w:eastAsia="zh-CN"/>
        </w:rPr>
        <w:t>stall python-office</w:t>
      </w:r>
    </w:p>
    <w:p w14:paraId="4D264015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</w:p>
    <w:p w14:paraId="14560EEF" w14:textId="0CC06D1A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</w:rPr>
      </w:pPr>
      <w:r w:rsidRPr="00701C01">
        <w:rPr>
          <w:rFonts w:ascii="等线" w:eastAsia="等线" w:hAnsi="等线"/>
          <w:sz w:val="21"/>
          <w:lang w:eastAsia="zh-CN"/>
        </w:rPr>
        <w:br w:type="page"/>
      </w:r>
      <w:r>
        <w:rPr>
          <w:rFonts w:ascii="等线" w:eastAsia="等线" w:hAnsi="等线" w:hint="eastAsia"/>
          <w:color w:val="000000"/>
          <w:sz w:val="21"/>
          <w:lang w:eastAsia="zh-CN"/>
        </w:rPr>
        <w:lastRenderedPageBreak/>
        <w:t>程序员晚枫</w:t>
      </w:r>
    </w:p>
    <w:p w14:paraId="4487AEFB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</w:rPr>
      </w:pPr>
    </w:p>
    <w:p w14:paraId="2450A9F4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个人网站：python</w:t>
      </w:r>
      <w:r>
        <w:rPr>
          <w:rFonts w:ascii="等线" w:eastAsia="等线" w:hAnsi="等线"/>
          <w:color w:val="000000"/>
          <w:sz w:val="21"/>
          <w:lang w:eastAsia="zh-CN"/>
        </w:rPr>
        <w:t>-</w:t>
      </w:r>
      <w:r>
        <w:rPr>
          <w:rFonts w:ascii="等线" w:eastAsia="等线" w:hAnsi="等线" w:hint="eastAsia"/>
          <w:color w:val="000000"/>
          <w:sz w:val="21"/>
          <w:lang w:eastAsia="zh-CN"/>
        </w:rPr>
        <w:t>office</w:t>
      </w:r>
      <w:r>
        <w:rPr>
          <w:rFonts w:ascii="等线" w:eastAsia="等线" w:hAnsi="等线"/>
          <w:color w:val="000000"/>
          <w:sz w:val="21"/>
          <w:lang w:eastAsia="zh-CN"/>
        </w:rPr>
        <w:t>c.com</w:t>
      </w:r>
    </w:p>
    <w:p w14:paraId="4594B627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</w:p>
    <w:p w14:paraId="751CDF11" w14:textId="77777777" w:rsidR="00701C01" w:rsidRDefault="00701C01" w:rsidP="00701C01">
      <w:pPr>
        <w:autoSpaceDE w:val="0"/>
        <w:autoSpaceDN w:val="0"/>
        <w:spacing w:before="312" w:after="0" w:line="312" w:lineRule="exact"/>
        <w:ind w:left="360" w:right="7408"/>
        <w:jc w:val="both"/>
        <w:rPr>
          <w:rFonts w:hint="eastAsia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开源项目：pip</w:t>
      </w:r>
      <w:r>
        <w:rPr>
          <w:rFonts w:ascii="等线" w:eastAsia="等线" w:hAnsi="等线"/>
          <w:color w:val="000000"/>
          <w:sz w:val="21"/>
          <w:lang w:eastAsia="zh-CN"/>
        </w:rPr>
        <w:t xml:space="preserve"> </w:t>
      </w:r>
      <w:r>
        <w:rPr>
          <w:rFonts w:ascii="等线" w:eastAsia="等线" w:hAnsi="等线" w:hint="eastAsia"/>
          <w:color w:val="000000"/>
          <w:sz w:val="21"/>
          <w:lang w:eastAsia="zh-CN"/>
        </w:rPr>
        <w:t>in</w:t>
      </w:r>
      <w:r>
        <w:rPr>
          <w:rFonts w:ascii="等线" w:eastAsia="等线" w:hAnsi="等线"/>
          <w:color w:val="000000"/>
          <w:sz w:val="21"/>
          <w:lang w:eastAsia="zh-CN"/>
        </w:rPr>
        <w:t>stall python-office</w:t>
      </w:r>
    </w:p>
    <w:p w14:paraId="462F016A" w14:textId="6FA67467" w:rsidR="00701C01" w:rsidRDefault="00701C01">
      <w:pPr>
        <w:rPr>
          <w:rFonts w:ascii="等线" w:eastAsia="等线" w:hAnsi="等线"/>
          <w:color w:val="000000"/>
          <w:sz w:val="21"/>
          <w:lang w:eastAsia="zh-CN"/>
        </w:rPr>
      </w:pPr>
    </w:p>
    <w:p w14:paraId="57289F70" w14:textId="16228AAE" w:rsidR="008A658D" w:rsidRDefault="00BF0336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程序员晚枫</w:t>
      </w:r>
    </w:p>
    <w:p w14:paraId="13FEFDE5" w14:textId="77777777" w:rsidR="00BF0336" w:rsidRDefault="00BF0336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</w:rPr>
      </w:pPr>
    </w:p>
    <w:p w14:paraId="30E11BFA" w14:textId="26F4BDF6" w:rsidR="00BF0336" w:rsidRDefault="00BF0336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个人网站：python</w:t>
      </w:r>
      <w:r>
        <w:rPr>
          <w:rFonts w:ascii="等线" w:eastAsia="等线" w:hAnsi="等线"/>
          <w:color w:val="000000"/>
          <w:sz w:val="21"/>
          <w:lang w:eastAsia="zh-CN"/>
        </w:rPr>
        <w:t>-</w:t>
      </w:r>
      <w:r>
        <w:rPr>
          <w:rFonts w:ascii="等线" w:eastAsia="等线" w:hAnsi="等线" w:hint="eastAsia"/>
          <w:color w:val="000000"/>
          <w:sz w:val="21"/>
          <w:lang w:eastAsia="zh-CN"/>
        </w:rPr>
        <w:t>office</w:t>
      </w:r>
      <w:r>
        <w:rPr>
          <w:rFonts w:ascii="等线" w:eastAsia="等线" w:hAnsi="等线"/>
          <w:color w:val="000000"/>
          <w:sz w:val="21"/>
          <w:lang w:eastAsia="zh-CN"/>
        </w:rPr>
        <w:t>c.com</w:t>
      </w:r>
    </w:p>
    <w:p w14:paraId="23EEBAB9" w14:textId="77777777" w:rsidR="00BF0336" w:rsidRDefault="00BF0336">
      <w:pPr>
        <w:autoSpaceDE w:val="0"/>
        <w:autoSpaceDN w:val="0"/>
        <w:spacing w:before="312" w:after="0" w:line="312" w:lineRule="exact"/>
        <w:ind w:left="360" w:right="7408"/>
        <w:jc w:val="both"/>
        <w:rPr>
          <w:rFonts w:ascii="等线" w:eastAsia="等线" w:hAnsi="等线"/>
          <w:color w:val="000000"/>
          <w:sz w:val="21"/>
          <w:lang w:eastAsia="zh-CN"/>
        </w:rPr>
      </w:pPr>
    </w:p>
    <w:p w14:paraId="56E9DB49" w14:textId="7EEFDA65" w:rsidR="00BF0336" w:rsidRDefault="00BF0336">
      <w:pPr>
        <w:autoSpaceDE w:val="0"/>
        <w:autoSpaceDN w:val="0"/>
        <w:spacing w:before="312" w:after="0" w:line="312" w:lineRule="exact"/>
        <w:ind w:left="360" w:right="7408"/>
        <w:jc w:val="both"/>
        <w:rPr>
          <w:rFonts w:hint="eastAsia"/>
        </w:rPr>
      </w:pPr>
      <w:r>
        <w:rPr>
          <w:rFonts w:ascii="等线" w:eastAsia="等线" w:hAnsi="等线" w:hint="eastAsia"/>
          <w:color w:val="000000"/>
          <w:sz w:val="21"/>
          <w:lang w:eastAsia="zh-CN"/>
        </w:rPr>
        <w:t>开源项目：pip</w:t>
      </w:r>
      <w:r>
        <w:rPr>
          <w:rFonts w:ascii="等线" w:eastAsia="等线" w:hAnsi="等线"/>
          <w:color w:val="000000"/>
          <w:sz w:val="21"/>
          <w:lang w:eastAsia="zh-CN"/>
        </w:rPr>
        <w:t xml:space="preserve"> </w:t>
      </w:r>
      <w:r>
        <w:rPr>
          <w:rFonts w:ascii="等线" w:eastAsia="等线" w:hAnsi="等线" w:hint="eastAsia"/>
          <w:color w:val="000000"/>
          <w:sz w:val="21"/>
          <w:lang w:eastAsia="zh-CN"/>
        </w:rPr>
        <w:t>in</w:t>
      </w:r>
      <w:r>
        <w:rPr>
          <w:rFonts w:ascii="等线" w:eastAsia="等线" w:hAnsi="等线"/>
          <w:color w:val="000000"/>
          <w:sz w:val="21"/>
          <w:lang w:eastAsia="zh-CN"/>
        </w:rPr>
        <w:t>stall python-office</w:t>
      </w:r>
    </w:p>
    <w:sectPr w:rsidR="00BF0336" w:rsidSect="00034616">
      <w:pgSz w:w="11906" w:h="16838"/>
      <w:pgMar w:top="744" w:right="1440" w:bottom="1440" w:left="1440" w:header="720" w:footer="720" w:gutter="0"/>
      <w:cols w:space="720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086876">
    <w:abstractNumId w:val="8"/>
  </w:num>
  <w:num w:numId="2" w16cid:durableId="1733694503">
    <w:abstractNumId w:val="6"/>
  </w:num>
  <w:num w:numId="3" w16cid:durableId="324209867">
    <w:abstractNumId w:val="5"/>
  </w:num>
  <w:num w:numId="4" w16cid:durableId="1185247587">
    <w:abstractNumId w:val="4"/>
  </w:num>
  <w:num w:numId="5" w16cid:durableId="908423934">
    <w:abstractNumId w:val="7"/>
  </w:num>
  <w:num w:numId="6" w16cid:durableId="1212614568">
    <w:abstractNumId w:val="3"/>
  </w:num>
  <w:num w:numId="7" w16cid:durableId="720862318">
    <w:abstractNumId w:val="2"/>
  </w:num>
  <w:num w:numId="8" w16cid:durableId="1569610786">
    <w:abstractNumId w:val="1"/>
  </w:num>
  <w:num w:numId="9" w16cid:durableId="179956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C01"/>
    <w:rsid w:val="008A658D"/>
    <w:rsid w:val="00AA1D8D"/>
    <w:rsid w:val="00B47730"/>
    <w:rsid w:val="00BF03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1FF10"/>
  <w14:defaultImageDpi w14:val="300"/>
  <w15:docId w15:val="{7AFB9DAA-4B0C-4ADB-A3CB-493267EE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Liu afon</cp:lastModifiedBy>
  <cp:revision>3</cp:revision>
  <dcterms:created xsi:type="dcterms:W3CDTF">2013-12-23T23:15:00Z</dcterms:created>
  <dcterms:modified xsi:type="dcterms:W3CDTF">2023-05-30T14:33:00Z</dcterms:modified>
  <cp:category/>
</cp:coreProperties>
</file>